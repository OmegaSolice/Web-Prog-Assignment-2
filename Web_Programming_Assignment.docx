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0269A" w14:textId="77777777" w:rsidR="00316AA6" w:rsidRDefault="00000000">
      <w:pPr>
        <w:pStyle w:val="Title"/>
      </w:pPr>
      <w:r>
        <w:t>Web Programming Assignment - Individual Assignment #2</w:t>
      </w:r>
    </w:p>
    <w:p w14:paraId="32F5CA2C" w14:textId="77777777" w:rsidR="00316AA6" w:rsidRDefault="00000000">
      <w:pPr>
        <w:pStyle w:val="Heading1"/>
      </w:pPr>
      <w:r>
        <w:t>Student Details</w:t>
      </w:r>
    </w:p>
    <w:p w14:paraId="1A59C6F0" w14:textId="591EA929" w:rsidR="00316AA6" w:rsidRDefault="00000000">
      <w:r>
        <w:t xml:space="preserve">Full Name: </w:t>
      </w:r>
      <w:r w:rsidR="00DF613F">
        <w:t>Justin Brown</w:t>
      </w:r>
    </w:p>
    <w:p w14:paraId="0131AD93" w14:textId="77777777" w:rsidR="00316AA6" w:rsidRDefault="00000000">
      <w:proofErr w:type="gramStart"/>
      <w:r>
        <w:t>ID#:</w:t>
      </w:r>
      <w:proofErr w:type="gramEnd"/>
      <w:r>
        <w:t xml:space="preserve"> 1502670</w:t>
      </w:r>
    </w:p>
    <w:p w14:paraId="69DC7F58" w14:textId="77777777" w:rsidR="00316AA6" w:rsidRDefault="00000000">
      <w:r>
        <w:t>Email: 1502670@utech.edu.jm</w:t>
      </w:r>
    </w:p>
    <w:p w14:paraId="4B0E53D9" w14:textId="77777777" w:rsidR="00316AA6" w:rsidRDefault="00000000">
      <w:r>
        <w:t>Module Code: CIT2011</w:t>
      </w:r>
    </w:p>
    <w:p w14:paraId="7FB37AF4" w14:textId="77777777" w:rsidR="00316AA6" w:rsidRDefault="00000000">
      <w:r>
        <w:t>Assignment: Individual Assignment #2</w:t>
      </w:r>
    </w:p>
    <w:p w14:paraId="2380DBA7" w14:textId="2BB52B96" w:rsidR="00316AA6" w:rsidRDefault="00000000">
      <w:r>
        <w:t xml:space="preserve">Day/Time of Class: </w:t>
      </w:r>
      <w:r w:rsidR="00DF613F">
        <w:t>Friday 11am-1pm</w:t>
      </w:r>
    </w:p>
    <w:p w14:paraId="0C17F534" w14:textId="77777777" w:rsidR="006E7705" w:rsidRDefault="00000000" w:rsidP="003E560B">
      <w:pPr>
        <w:pStyle w:val="Heading1"/>
        <w:numPr>
          <w:ilvl w:val="0"/>
          <w:numId w:val="10"/>
        </w:numPr>
      </w:pPr>
      <w:r>
        <w:t>Storyboard</w:t>
      </w:r>
    </w:p>
    <w:p w14:paraId="779A77AD" w14:textId="5612C3EE" w:rsidR="006E7705" w:rsidRDefault="006E7705" w:rsidP="006E7705">
      <w:pPr>
        <w:pStyle w:val="Heading1"/>
        <w:ind w:left="720"/>
      </w:pPr>
      <w:r>
        <w:t>Login Page</w:t>
      </w:r>
    </w:p>
    <w:p w14:paraId="30B62634" w14:textId="0E268A76" w:rsidR="003E560B" w:rsidRDefault="003E560B" w:rsidP="006E7705">
      <w:pPr>
        <w:pStyle w:val="Heading1"/>
        <w:ind w:left="720"/>
      </w:pPr>
      <w:r>
        <w:rPr>
          <w:noProof/>
        </w:rPr>
        <w:drawing>
          <wp:inline distT="0" distB="0" distL="0" distR="0" wp14:anchorId="030E13AF" wp14:editId="67EC8082">
            <wp:extent cx="5486400" cy="2780030"/>
            <wp:effectExtent l="0" t="0" r="0" b="1270"/>
            <wp:docPr id="31690666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06667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94FC" w14:textId="77777777" w:rsidR="006E7705" w:rsidRDefault="006E7705" w:rsidP="006E7705"/>
    <w:p w14:paraId="627024CF" w14:textId="77777777" w:rsidR="006E7705" w:rsidRDefault="006E7705" w:rsidP="006E7705"/>
    <w:p w14:paraId="00D5A2E3" w14:textId="77777777" w:rsidR="006E7705" w:rsidRDefault="006E7705" w:rsidP="006E7705"/>
    <w:p w14:paraId="38F54949" w14:textId="585B610D" w:rsidR="006E7705" w:rsidRDefault="006E7705" w:rsidP="006E7705">
      <w:pPr>
        <w:pStyle w:val="Heading1"/>
        <w:ind w:left="720"/>
      </w:pPr>
      <w:r>
        <w:lastRenderedPageBreak/>
        <w:t>Product Page</w:t>
      </w:r>
    </w:p>
    <w:p w14:paraId="1EA5C0BF" w14:textId="2C6A308F" w:rsidR="006E7705" w:rsidRDefault="006E7705" w:rsidP="006E7705">
      <w:r>
        <w:rPr>
          <w:noProof/>
        </w:rPr>
        <w:drawing>
          <wp:inline distT="0" distB="0" distL="0" distR="0" wp14:anchorId="181B8031" wp14:editId="34EB0BB7">
            <wp:extent cx="5486400" cy="2780030"/>
            <wp:effectExtent l="0" t="0" r="0" b="1270"/>
            <wp:docPr id="159808042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80422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93D9" w14:textId="68A6EEC7" w:rsidR="006E7705" w:rsidRDefault="006E7705" w:rsidP="006E7705">
      <w:pPr>
        <w:pStyle w:val="Heading1"/>
        <w:ind w:left="720"/>
      </w:pPr>
      <w:r>
        <w:t>Invoice Page</w:t>
      </w:r>
    </w:p>
    <w:p w14:paraId="47C01DC5" w14:textId="35B261AA" w:rsidR="006E7705" w:rsidRPr="006E7705" w:rsidRDefault="006E7705" w:rsidP="006E7705">
      <w:r>
        <w:rPr>
          <w:noProof/>
        </w:rPr>
        <w:drawing>
          <wp:inline distT="0" distB="0" distL="0" distR="0" wp14:anchorId="17598BCE" wp14:editId="3361FB5C">
            <wp:extent cx="5486400" cy="2780030"/>
            <wp:effectExtent l="0" t="0" r="0" b="1270"/>
            <wp:docPr id="87645428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5428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2136" w14:textId="53F9C98E" w:rsidR="00316AA6" w:rsidRDefault="00000000">
      <w:pPr>
        <w:pStyle w:val="Heading1"/>
      </w:pPr>
      <w:r>
        <w:t>2. Business Description</w:t>
      </w:r>
    </w:p>
    <w:p w14:paraId="6D1C0FB9" w14:textId="77777777" w:rsidR="00316AA6" w:rsidRDefault="00000000">
      <w:pPr>
        <w:pStyle w:val="Heading2"/>
      </w:pPr>
      <w:r>
        <w:t>Business Name: Auto Parts Dealer</w:t>
      </w:r>
    </w:p>
    <w:p w14:paraId="08D425A9" w14:textId="77777777" w:rsidR="00316AA6" w:rsidRDefault="00000000">
      <w:pPr>
        <w:pStyle w:val="Heading2"/>
      </w:pPr>
      <w:r>
        <w:t>Slogan</w:t>
      </w:r>
    </w:p>
    <w:p w14:paraId="4DB56AD5" w14:textId="77777777" w:rsidR="00316AA6" w:rsidRDefault="00000000">
      <w:r>
        <w:t>Your Trusted Auto Parts Source</w:t>
      </w:r>
    </w:p>
    <w:p w14:paraId="43D04E30" w14:textId="77777777" w:rsidR="00316AA6" w:rsidRDefault="00000000">
      <w:pPr>
        <w:pStyle w:val="Heading2"/>
      </w:pPr>
      <w:r>
        <w:lastRenderedPageBreak/>
        <w:t>Mission Statement</w:t>
      </w:r>
    </w:p>
    <w:p w14:paraId="295454FD" w14:textId="77777777" w:rsidR="00316AA6" w:rsidRDefault="00000000">
      <w:r>
        <w:t>To provide high-quality auto parts at affordable prices.</w:t>
      </w:r>
    </w:p>
    <w:p w14:paraId="234D47AD" w14:textId="77777777" w:rsidR="00316AA6" w:rsidRDefault="00000000">
      <w:pPr>
        <w:pStyle w:val="Heading2"/>
      </w:pPr>
      <w:r>
        <w:t>Vision Statement</w:t>
      </w:r>
    </w:p>
    <w:p w14:paraId="66C3828D" w14:textId="77777777" w:rsidR="00316AA6" w:rsidRDefault="00000000">
      <w:r>
        <w:t>To be the leading supplier of automotive parts nationwide.</w:t>
      </w:r>
    </w:p>
    <w:p w14:paraId="757438BB" w14:textId="77777777" w:rsidR="00316AA6" w:rsidRDefault="00000000">
      <w:pPr>
        <w:pStyle w:val="Heading1"/>
      </w:pPr>
      <w:r>
        <w:t>3. Justification of Color Palette</w:t>
      </w:r>
    </w:p>
    <w:p w14:paraId="06B15227" w14:textId="1E1E367D" w:rsidR="00316AA6" w:rsidRDefault="00000000">
      <w:r>
        <w:t>The color palette consists of a combination of blue</w:t>
      </w:r>
      <w:r w:rsidR="00D67197">
        <w:t xml:space="preserve"> and white</w:t>
      </w:r>
      <w:r>
        <w:t>. Blue represents trust and professionalism</w:t>
      </w:r>
      <w:r w:rsidR="00D67197">
        <w:t xml:space="preserve"> </w:t>
      </w:r>
      <w:r>
        <w:t xml:space="preserve">and </w:t>
      </w:r>
      <w:r w:rsidR="00D67197">
        <w:t>white</w:t>
      </w:r>
      <w:r>
        <w:t xml:space="preserve"> provides a neutral, clean background. These colors are often used in automotive branding to inspire confidence and reliability.</w:t>
      </w:r>
    </w:p>
    <w:p w14:paraId="5BA94B27" w14:textId="77777777" w:rsidR="00316AA6" w:rsidRDefault="00000000">
      <w:pPr>
        <w:pStyle w:val="Heading1"/>
      </w:pPr>
      <w:r>
        <w:t>4. Intended Audience</w:t>
      </w:r>
    </w:p>
    <w:p w14:paraId="08B4FEB9" w14:textId="77777777" w:rsidR="00316AA6" w:rsidRDefault="00000000">
      <w:r>
        <w:t>The intended audience includes car owners, auto mechanics, and repair shops who are looking for high-quality, reliable auto parts.</w:t>
      </w:r>
    </w:p>
    <w:p w14:paraId="229CB3BC" w14:textId="77777777" w:rsidR="00316AA6" w:rsidRDefault="00000000">
      <w:pPr>
        <w:pStyle w:val="Heading1"/>
      </w:pPr>
      <w:r>
        <w:t>5. References</w:t>
      </w:r>
    </w:p>
    <w:p w14:paraId="1A6D06A7" w14:textId="7BB1752E" w:rsidR="00A04F74" w:rsidRPr="00A04F74" w:rsidRDefault="00A04F74" w:rsidP="00A04F74">
      <w:r>
        <w:t>No external sources were used.</w:t>
      </w:r>
    </w:p>
    <w:p w14:paraId="7632D5BE" w14:textId="77777777" w:rsidR="00316AA6" w:rsidRDefault="00000000">
      <w:pPr>
        <w:pStyle w:val="Heading1"/>
      </w:pPr>
      <w:r>
        <w:t>6. Free Hosting Link</w:t>
      </w:r>
    </w:p>
    <w:p w14:paraId="4178D778" w14:textId="461BAF80" w:rsidR="00316AA6" w:rsidRDefault="00A04F74">
      <w:r w:rsidRPr="00A04F74">
        <w:t>https://omegasolice.github.io/Web-Prog-Assignment-2/</w:t>
      </w:r>
    </w:p>
    <w:sectPr w:rsidR="00316A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0C751E7"/>
    <w:multiLevelType w:val="hybridMultilevel"/>
    <w:tmpl w:val="0E0EAC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073934">
    <w:abstractNumId w:val="8"/>
  </w:num>
  <w:num w:numId="2" w16cid:durableId="119148199">
    <w:abstractNumId w:val="6"/>
  </w:num>
  <w:num w:numId="3" w16cid:durableId="1850214464">
    <w:abstractNumId w:val="5"/>
  </w:num>
  <w:num w:numId="4" w16cid:durableId="445664598">
    <w:abstractNumId w:val="4"/>
  </w:num>
  <w:num w:numId="5" w16cid:durableId="1646936784">
    <w:abstractNumId w:val="7"/>
  </w:num>
  <w:num w:numId="6" w16cid:durableId="1509371263">
    <w:abstractNumId w:val="3"/>
  </w:num>
  <w:num w:numId="7" w16cid:durableId="823548983">
    <w:abstractNumId w:val="2"/>
  </w:num>
  <w:num w:numId="8" w16cid:durableId="808399723">
    <w:abstractNumId w:val="1"/>
  </w:num>
  <w:num w:numId="9" w16cid:durableId="1385906999">
    <w:abstractNumId w:val="0"/>
  </w:num>
  <w:num w:numId="10" w16cid:durableId="393315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6AA6"/>
    <w:rsid w:val="00326F90"/>
    <w:rsid w:val="00391F4A"/>
    <w:rsid w:val="003E560B"/>
    <w:rsid w:val="006E7705"/>
    <w:rsid w:val="008F1A7E"/>
    <w:rsid w:val="00A04F74"/>
    <w:rsid w:val="00AA1D8D"/>
    <w:rsid w:val="00B47730"/>
    <w:rsid w:val="00B5261C"/>
    <w:rsid w:val="00CB0664"/>
    <w:rsid w:val="00D67197"/>
    <w:rsid w:val="00DF613F"/>
    <w:rsid w:val="00FC27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4D77ED"/>
  <w14:defaultImageDpi w14:val="300"/>
  <w15:docId w15:val="{73B97F24-2BA2-4B68-ADD0-368E7876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Justin Brown</cp:lastModifiedBy>
  <cp:revision>5</cp:revision>
  <dcterms:created xsi:type="dcterms:W3CDTF">2013-12-23T23:15:00Z</dcterms:created>
  <dcterms:modified xsi:type="dcterms:W3CDTF">2024-10-21T06:58:00Z</dcterms:modified>
  <cp:category/>
</cp:coreProperties>
</file>